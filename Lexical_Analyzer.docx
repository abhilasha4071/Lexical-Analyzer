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Lexical Analyzer in C</w:t>
      </w:r>
    </w:p>
    <w:p>
      <w:r>
        <w:t>This document contains the C program for a Lexical Analyzer, which identifies tokens such as keywords, identifiers, numbers, operators, and special symbols.</w:t>
      </w:r>
    </w:p>
    <w:p>
      <w:r>
        <w:t>#include &lt;stdio.h&gt;</w:t>
        <w:br/>
        <w:t>#include &lt;ctype.h&gt;</w:t>
        <w:br/>
        <w:t>#include &lt;string.h&gt;</w:t>
        <w:br/>
        <w:br/>
        <w:t>// List of keywords</w:t>
        <w:br/>
        <w:t>char *keywords[] = {"int", "float", "if", "else", "while", "return", "void", "char"};</w:t>
        <w:br/>
        <w:t>int numKeywords = 8;</w:t>
        <w:br/>
        <w:br/>
        <w:t>// Function to check if a word is a keyword</w:t>
        <w:br/>
        <w:t>int isKeyword(char *word) {</w:t>
        <w:br/>
        <w:t xml:space="preserve">    for (int i = 0; i &lt; numKeywords; i++) {</w:t>
        <w:br/>
        <w:t xml:space="preserve">        if (strcmp(word, keywords[i]) == 0) {</w:t>
        <w:br/>
        <w:t xml:space="preserve">            return 1;</w:t>
        <w:br/>
        <w:t xml:space="preserve">        }</w:t>
        <w:br/>
        <w:t xml:space="preserve">    }</w:t>
        <w:br/>
        <w:t xml:space="preserve">    return 0;</w:t>
        <w:br/>
        <w:t>}</w:t>
        <w:br/>
        <w:br/>
        <w:t>// Function to check if a character is an operator</w:t>
        <w:br/>
        <w:t>int isOperator(char ch) {</w:t>
        <w:br/>
        <w:t xml:space="preserve">    char operators[] = "+-*/=&lt;&gt;!&amp;|";</w:t>
        <w:br/>
        <w:t xml:space="preserve">    for (int i = 0; operators[i] != '\0'; i++) {</w:t>
        <w:br/>
        <w:t xml:space="preserve">        if (ch == operators[i]) {</w:t>
        <w:br/>
        <w:t xml:space="preserve">            return 1;</w:t>
        <w:br/>
        <w:t xml:space="preserve">        }</w:t>
        <w:br/>
        <w:t xml:space="preserve">    }</w:t>
        <w:br/>
        <w:t xml:space="preserve">    return 0;</w:t>
        <w:br/>
        <w:t>}</w:t>
        <w:br/>
        <w:br/>
        <w:t>// Lexical Analyzer function</w:t>
        <w:br/>
        <w:t>void lexicalAnalyzer(char *code) {</w:t>
        <w:br/>
        <w:t xml:space="preserve">    int i = 0;</w:t>
        <w:br/>
        <w:t xml:space="preserve">    while (code[i] != '\0') {</w:t>
        <w:br/>
        <w:t xml:space="preserve">        // Skip spaces</w:t>
        <w:br/>
        <w:t xml:space="preserve">        if (isspace(code[i])) {</w:t>
        <w:br/>
        <w:t xml:space="preserve">            i++;</w:t>
        <w:br/>
        <w:t xml:space="preserve">            continue;</w:t>
        <w:br/>
        <w:t xml:space="preserve">        }</w:t>
        <w:br/>
        <w:br/>
        <w:t xml:space="preserve">        // Identify keywords and identifiers</w:t>
        <w:br/>
        <w:t xml:space="preserve">        if (isalpha(code[i])) {</w:t>
        <w:br/>
        <w:t xml:space="preserve">            char word[50];</w:t>
        <w:br/>
        <w:t xml:space="preserve">            int j = 0;</w:t>
        <w:br/>
        <w:t xml:space="preserve">            while (isalnum(code[i])) {</w:t>
        <w:br/>
        <w:t xml:space="preserve">                word[j++] = code[i++];</w:t>
        <w:br/>
        <w:t xml:space="preserve">            }</w:t>
        <w:br/>
        <w:t xml:space="preserve">            word[j] = '\0';</w:t>
        <w:br/>
        <w:t xml:space="preserve">            </w:t>
        <w:br/>
        <w:t xml:space="preserve">            if (isKeyword(word)) {</w:t>
        <w:br/>
        <w:t xml:space="preserve">                printf("Keyword: %s\n", word);</w:t>
        <w:br/>
        <w:t xml:space="preserve">            } else {</w:t>
        <w:br/>
        <w:t xml:space="preserve">                printf("Identifier: %s\n", word);</w:t>
        <w:br/>
        <w:t xml:space="preserve">            }</w:t>
        <w:br/>
        <w:t xml:space="preserve">        }</w:t>
        <w:br/>
        <w:t xml:space="preserve">        // Identify numbers</w:t>
        <w:br/>
        <w:t xml:space="preserve">        else if (isdigit(code[i])) {</w:t>
        <w:br/>
        <w:t xml:space="preserve">            char num[20];</w:t>
        <w:br/>
        <w:t xml:space="preserve">            int j = 0;</w:t>
        <w:br/>
        <w:t xml:space="preserve">            while (isdigit(code[i])) {</w:t>
        <w:br/>
        <w:t xml:space="preserve">                num[j++] = code[i++];</w:t>
        <w:br/>
        <w:t xml:space="preserve">            }</w:t>
        <w:br/>
        <w:t xml:space="preserve">            num[j] = '\0';</w:t>
        <w:br/>
        <w:t xml:space="preserve">            printf("Number: %s\n", num);</w:t>
        <w:br/>
        <w:t xml:space="preserve">        }</w:t>
        <w:br/>
        <w:t xml:space="preserve">        // Identify operators</w:t>
        <w:br/>
        <w:t xml:space="preserve">        else if (isOperator(code[i])) {</w:t>
        <w:br/>
        <w:t xml:space="preserve">            printf("Operator: %c\n", code[i]);</w:t>
        <w:br/>
        <w:t xml:space="preserve">            i++;</w:t>
        <w:br/>
        <w:t xml:space="preserve">        }</w:t>
        <w:br/>
        <w:t xml:space="preserve">        // Identify special characters</w:t>
        <w:br/>
        <w:t xml:space="preserve">        else {</w:t>
        <w:br/>
        <w:t xml:space="preserve">            printf("Special Symbol: %c\n", code[i]);</w:t>
        <w:br/>
        <w:t xml:space="preserve">            i++;</w:t>
        <w:br/>
        <w:t xml:space="preserve">        }</w:t>
        <w:br/>
        <w:t xml:space="preserve">    }</w:t>
        <w:br/>
        <w:t>}</w:t>
        <w:br/>
        <w:br/>
        <w:t>int main() {</w:t>
        <w:br/>
        <w:t xml:space="preserve">    char code[1000];</w:t>
        <w:br/>
        <w:t xml:space="preserve">    printf("Enter the source code:\n");</w:t>
        <w:br/>
        <w:t xml:space="preserve">    fgets(code, sizeof(code), stdin);</w:t>
        <w:br/>
        <w:t xml:space="preserve">    printf("\nTokens:\n");</w:t>
        <w:br/>
        <w:t xml:space="preserve">    lexicalAnalyzer(code);</w:t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